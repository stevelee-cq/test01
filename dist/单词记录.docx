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单词记录</w:t>
      </w:r>
    </w:p>
    <w:p>
      <w:r>
        <w:t>gdfg: 第三方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